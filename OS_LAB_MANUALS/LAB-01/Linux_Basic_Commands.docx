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Basic Linux Commands</w:t>
      </w:r>
    </w:p>
    <w:p>
      <w:pPr>
        <w:pStyle w:val="Heading2"/>
      </w:pPr>
      <w:r>
        <w:t>File and Directory Commands</w:t>
      </w:r>
    </w:p>
    <w:p>
      <w:pPr>
        <w:pStyle w:val="ListBullet"/>
      </w:pPr>
      <w:r>
        <w:t>Show current directory → pwd</w:t>
      </w:r>
    </w:p>
    <w:p>
      <w:pPr>
        <w:pStyle w:val="ListBullet"/>
      </w:pPr>
      <w:r>
        <w:t>List files and directories → ls</w:t>
      </w:r>
    </w:p>
    <w:p>
      <w:pPr>
        <w:pStyle w:val="ListBullet"/>
      </w:pPr>
      <w:r>
        <w:t>Change directory → cd &lt;directory&gt;</w:t>
      </w:r>
    </w:p>
    <w:p>
      <w:pPr>
        <w:pStyle w:val="ListBullet"/>
      </w:pPr>
      <w:r>
        <w:t>Create a new directory → mkdir &lt;directory_name&gt;</w:t>
      </w:r>
    </w:p>
    <w:p>
      <w:pPr>
        <w:pStyle w:val="ListBullet"/>
      </w:pPr>
      <w:r>
        <w:t>Remove a directory → rmdir &lt;directory_name&gt;</w:t>
      </w:r>
    </w:p>
    <w:p>
      <w:pPr>
        <w:pStyle w:val="ListBullet"/>
      </w:pPr>
      <w:r>
        <w:t>Create a file → touch &lt;filename&gt;</w:t>
      </w:r>
    </w:p>
    <w:p>
      <w:pPr>
        <w:pStyle w:val="ListBullet"/>
      </w:pPr>
      <w:r>
        <w:t>View file contents → cat &lt;filename&gt;</w:t>
      </w:r>
    </w:p>
    <w:p>
      <w:pPr>
        <w:pStyle w:val="ListBullet"/>
      </w:pPr>
      <w:r>
        <w:t>Copy a file → cp &lt;source&gt; &lt;destination&gt;</w:t>
      </w:r>
    </w:p>
    <w:p>
      <w:pPr>
        <w:pStyle w:val="ListBullet"/>
      </w:pPr>
      <w:r>
        <w:t>Move or rename a file → mv &lt;source&gt; &lt;destination&gt;</w:t>
      </w:r>
    </w:p>
    <w:p>
      <w:pPr>
        <w:pStyle w:val="ListBullet"/>
      </w:pPr>
      <w:r>
        <w:t>Delete a file → rm &lt;filename&gt;</w:t>
      </w:r>
    </w:p>
    <w:p>
      <w:pPr>
        <w:pStyle w:val="Heading2"/>
      </w:pPr>
      <w:r>
        <w:t>Memory Usage Commands</w:t>
      </w:r>
    </w:p>
    <w:p>
      <w:pPr>
        <w:pStyle w:val="ListBullet"/>
      </w:pPr>
      <w:r>
        <w:t>Check memory usage in MB → free -m</w:t>
      </w:r>
    </w:p>
    <w:p>
      <w:pPr>
        <w:pStyle w:val="ListBullet"/>
      </w:pPr>
      <w:r>
        <w:t>Check memory usage in GB → free -g</w:t>
      </w:r>
    </w:p>
    <w:p>
      <w:pPr>
        <w:pStyle w:val="ListBullet"/>
      </w:pPr>
      <w:r>
        <w:t>Check detailed memory usage → cat /proc/meminfo</w:t>
      </w:r>
    </w:p>
    <w:p>
      <w:pPr>
        <w:pStyle w:val="ListBullet"/>
      </w:pPr>
      <w:r>
        <w:t>Show memory usage per process → ps aux --sort=-%mem | head</w:t>
      </w:r>
    </w:p>
    <w:p>
      <w:pPr>
        <w:pStyle w:val="ListBullet"/>
      </w:pPr>
      <w:r>
        <w:t>Monitor memory usage live → vmstat 1</w:t>
      </w:r>
    </w:p>
    <w:p>
      <w:pPr>
        <w:pStyle w:val="Heading2"/>
      </w:pPr>
      <w:r>
        <w:t>CPU Usage Commands</w:t>
      </w:r>
    </w:p>
    <w:p>
      <w:pPr>
        <w:pStyle w:val="ListBullet"/>
      </w:pPr>
      <w:r>
        <w:t>Check CPU usage → top</w:t>
      </w:r>
    </w:p>
    <w:p>
      <w:pPr>
        <w:pStyle w:val="ListBullet"/>
      </w:pPr>
      <w:r>
        <w:t>Interactive CPU and process monitor → htop</w:t>
      </w:r>
    </w:p>
    <w:p>
      <w:pPr>
        <w:pStyle w:val="ListBullet"/>
      </w:pPr>
      <w:r>
        <w:t>CPU usage summary → mpstat</w:t>
      </w:r>
    </w:p>
    <w:p>
      <w:pPr>
        <w:pStyle w:val="ListBullet"/>
      </w:pPr>
      <w:r>
        <w:t>Check CPU details → lscpu</w:t>
      </w:r>
    </w:p>
    <w:p>
      <w:pPr>
        <w:pStyle w:val="ListBullet"/>
      </w:pPr>
      <w:r>
        <w:t>Monitor CPU usage over time → sar -u 1 5</w:t>
      </w:r>
    </w:p>
    <w:p>
      <w:pPr>
        <w:pStyle w:val="Heading2"/>
      </w:pPr>
      <w:r>
        <w:t>Process Management Commands</w:t>
      </w:r>
    </w:p>
    <w:p>
      <w:pPr>
        <w:pStyle w:val="ListBullet"/>
      </w:pPr>
      <w:r>
        <w:t>List running processes → ps aux</w:t>
      </w:r>
    </w:p>
    <w:p>
      <w:pPr>
        <w:pStyle w:val="ListBullet"/>
      </w:pPr>
      <w:r>
        <w:t>List all processes in tree format → pstree</w:t>
      </w:r>
    </w:p>
    <w:p>
      <w:pPr>
        <w:pStyle w:val="ListBullet"/>
      </w:pPr>
      <w:r>
        <w:t>Kill a process by PID → kill &lt;PID&gt;</w:t>
      </w:r>
    </w:p>
    <w:p>
      <w:pPr>
        <w:pStyle w:val="ListBullet"/>
      </w:pPr>
      <w:r>
        <w:t>Force kill a process → kill -9 &lt;PID&gt;</w:t>
      </w:r>
    </w:p>
    <w:p>
      <w:pPr>
        <w:pStyle w:val="ListBullet"/>
      </w:pPr>
      <w:r>
        <w:t>Kill a process by name → pkill &lt;process_name&gt;</w:t>
      </w:r>
    </w:p>
    <w:p>
      <w:pPr>
        <w:pStyle w:val="ListBullet"/>
      </w:pPr>
      <w:r>
        <w:t>Check a specific process by name → pgrep &lt;process_name&gt;</w:t>
      </w:r>
    </w:p>
    <w:p>
      <w:pPr>
        <w:pStyle w:val="ListBullet"/>
      </w:pPr>
      <w:r>
        <w:t>Monitor real-time processes → top</w:t>
      </w:r>
    </w:p>
    <w:p>
      <w:pPr>
        <w:pStyle w:val="ListBullet"/>
      </w:pPr>
      <w:r>
        <w:t>Show process hierarchy → ps fax</w:t>
      </w:r>
    </w:p>
    <w:p>
      <w:pPr>
        <w:pStyle w:val="ListBullet"/>
      </w:pPr>
      <w:r>
        <w:t>Check process details by PID → cat /proc/&lt;PID&gt;/status</w:t>
      </w:r>
    </w:p>
    <w:p>
      <w:pPr>
        <w:pStyle w:val="ListBullet"/>
      </w:pPr>
      <w:r>
        <w:t>Find which process is using a port → netstat -tulnp | grep &lt;port&gt; or ss -tulnp | grep &lt;port&gt;</w:t>
      </w:r>
    </w:p>
    <w:p>
      <w:pPr>
        <w:pStyle w:val="Heading2"/>
      </w:pPr>
      <w:r>
        <w:t>User and System Information</w:t>
      </w:r>
    </w:p>
    <w:p>
      <w:pPr>
        <w:pStyle w:val="ListBullet"/>
      </w:pPr>
      <w:r>
        <w:t>Switch user → su &lt;username&gt;</w:t>
      </w:r>
    </w:p>
    <w:p>
      <w:pPr>
        <w:pStyle w:val="ListBullet"/>
      </w:pPr>
      <w:r>
        <w:t>Run command as root → sudo &lt;command&gt;</w:t>
      </w:r>
    </w:p>
    <w:p>
      <w:pPr>
        <w:pStyle w:val="ListBullet"/>
      </w:pPr>
      <w:r>
        <w:t>Show current user → whoami</w:t>
      </w:r>
    </w:p>
    <w:p>
      <w:pPr>
        <w:pStyle w:val="ListBullet"/>
      </w:pPr>
      <w:r>
        <w:t>Show active users → who</w:t>
      </w:r>
    </w:p>
    <w:p>
      <w:pPr>
        <w:pStyle w:val="ListBullet"/>
      </w:pPr>
      <w:r>
        <w:t>Show system uptime → uptime</w:t>
      </w:r>
    </w:p>
    <w:p>
      <w:pPr>
        <w:pStyle w:val="Heading2"/>
      </w:pPr>
      <w:r>
        <w:t>Disk and Network Commands</w:t>
      </w:r>
    </w:p>
    <w:p>
      <w:pPr>
        <w:pStyle w:val="ListBullet"/>
      </w:pPr>
      <w:r>
        <w:t>Show disk usage → df -h</w:t>
      </w:r>
    </w:p>
    <w:p>
      <w:pPr>
        <w:pStyle w:val="ListBullet"/>
      </w:pPr>
      <w:r>
        <w:t>Show memory usage → free -m</w:t>
      </w:r>
    </w:p>
    <w:p>
      <w:pPr>
        <w:pStyle w:val="ListBullet"/>
      </w:pPr>
      <w:r>
        <w:t>Find a file → find /path -name &lt;filename&gt;</w:t>
      </w:r>
    </w:p>
    <w:p>
      <w:pPr>
        <w:pStyle w:val="ListBullet"/>
      </w:pPr>
      <w:r>
        <w:t>Search text in a file → grep 'text' &lt;filename&gt;</w:t>
      </w:r>
    </w:p>
    <w:p>
      <w:pPr>
        <w:pStyle w:val="ListBullet"/>
      </w:pPr>
      <w:r>
        <w:t>Check network connectivity → ping &lt;website&gt;</w:t>
      </w:r>
    </w:p>
    <w:p>
      <w:pPr>
        <w:pStyle w:val="ListBullet"/>
      </w:pPr>
      <w:r>
        <w:t>Show IP address → ifconfig (deprecated) or ip a</w:t>
      </w:r>
    </w:p>
    <w:p>
      <w:pPr>
        <w:pStyle w:val="ListBullet"/>
      </w:pPr>
      <w:r>
        <w:t>Download files → wget &lt;URL&gt;</w:t>
      </w:r>
    </w:p>
    <w:p>
      <w:pPr>
        <w:pStyle w:val="Heading2"/>
      </w:pPr>
      <w:r>
        <w:t>File Compression Commands</w:t>
      </w:r>
    </w:p>
    <w:p>
      <w:pPr>
        <w:pStyle w:val="ListBullet"/>
      </w:pPr>
      <w:r>
        <w:t>Extract tar files → tar -xvf &lt;file.tar&gt;</w:t>
      </w:r>
    </w:p>
    <w:p>
      <w:pPr>
        <w:pStyle w:val="ListBullet"/>
      </w:pPr>
      <w:r>
        <w:t>Compress files to tar.gz → tar -czvf &lt;file.tar.gz&gt; &lt;directory&gt;</w:t>
      </w:r>
    </w:p>
    <w:p>
      <w:pPr>
        <w:pStyle w:val="Heading2"/>
      </w:pPr>
      <w:r>
        <w:t>Help Commands</w:t>
      </w:r>
    </w:p>
    <w:p>
      <w:pPr>
        <w:pStyle w:val="ListBullet"/>
      </w:pPr>
      <w:r>
        <w:t>Show manual of a command → man &lt;command&gt;</w:t>
      </w:r>
    </w:p>
    <w:p>
      <w:pPr>
        <w:pStyle w:val="ListBullet"/>
      </w:pPr>
      <w:r>
        <w:t>Show command history → history</w:t>
      </w:r>
    </w:p>
    <w:p>
      <w:pPr>
        <w:pStyle w:val="Heading2"/>
      </w:pPr>
      <w:r>
        <w:t>Sorting and Piping Commands</w:t>
      </w:r>
    </w:p>
    <w:p>
      <w:pPr>
        <w:pStyle w:val="ListBullet"/>
      </w:pPr>
      <w:r>
        <w:t>Sort a file alphabetically → sort &lt;filename&gt;</w:t>
      </w:r>
    </w:p>
    <w:p>
      <w:pPr>
        <w:pStyle w:val="ListBullet"/>
      </w:pPr>
      <w:r>
        <w:t>Sort a file in reverse order → sort -r &lt;filename&gt;</w:t>
      </w:r>
    </w:p>
    <w:p>
      <w:pPr>
        <w:pStyle w:val="ListBullet"/>
      </w:pPr>
      <w:r>
        <w:t>Sort by numeric values → sort -n &lt;filename&gt;</w:t>
      </w:r>
    </w:p>
    <w:p>
      <w:pPr>
        <w:pStyle w:val="ListBullet"/>
      </w:pPr>
      <w:r>
        <w:t>Sort and remove duplicates → sort -u &lt;filename&gt;</w:t>
      </w:r>
    </w:p>
    <w:p>
      <w:pPr>
        <w:pStyle w:val="ListBullet"/>
      </w:pPr>
      <w:r>
        <w:t>Use pipe to filter output → command1 | command2</w:t>
      </w:r>
    </w:p>
    <w:p>
      <w:pPr>
        <w:pStyle w:val="ListBullet"/>
      </w:pPr>
      <w:r>
        <w:t>Send output to a file → command &gt; output.txt</w:t>
      </w:r>
    </w:p>
    <w:p>
      <w:pPr>
        <w:pStyle w:val="ListBullet"/>
      </w:pPr>
      <w:r>
        <w:t>Append output to a file → command &gt;&gt; output.txt</w:t>
      </w:r>
    </w:p>
    <w:p>
      <w:pPr>
        <w:pStyle w:val="ListBullet"/>
      </w:pPr>
      <w:r>
        <w:t>Use pipe to search text → command | grep 'text'</w:t>
      </w:r>
    </w:p>
    <w:p>
      <w:pPr>
        <w:pStyle w:val="Heading2"/>
      </w:pPr>
      <w:r>
        <w:t>Date and Time Commands</w:t>
      </w:r>
    </w:p>
    <w:p>
      <w:pPr>
        <w:pStyle w:val="ListBullet"/>
      </w:pPr>
      <w:r>
        <w:t>Display current date and time → date</w:t>
      </w:r>
    </w:p>
    <w:p>
      <w:pPr>
        <w:pStyle w:val="ListBullet"/>
      </w:pPr>
      <w:r>
        <w:t>Format date output → date '+%Y-%m-%d %H:%M:%S'</w:t>
      </w:r>
    </w:p>
    <w:p>
      <w:pPr>
        <w:pStyle w:val="ListBullet"/>
      </w:pPr>
      <w:r>
        <w:t>Show yesterday’s date → date --date='yesterday'</w:t>
      </w:r>
    </w:p>
    <w:p>
      <w:pPr>
        <w:pStyle w:val="ListBullet"/>
      </w:pPr>
      <w:r>
        <w:t>Show tomorrow’s date → date --date='tomorrow'</w:t>
      </w:r>
    </w:p>
    <w:p>
      <w:pPr>
        <w:pStyle w:val="ListBullet"/>
      </w:pPr>
      <w:r>
        <w:t>Convert timestamp to date → date -d @&lt;timestamp&gt;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